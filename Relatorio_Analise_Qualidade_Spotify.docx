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QUALIDADE DE SOFTWARE</w:t>
      </w:r>
    </w:p>
    <w:p>
      <w:r>
        <w:t>Gustavo Alves Bezerra</w:t>
      </w:r>
    </w:p>
    <w:p>
      <w:pPr>
        <w:pStyle w:val="Heading1"/>
      </w:pPr>
      <w:r>
        <w:t>Análise de Qualidade</w:t>
      </w:r>
    </w:p>
    <w:p>
      <w:r>
        <w:t>São Paulo</w:t>
        <w:br/>
        <w:t>2025</w:t>
      </w:r>
    </w:p>
    <w:p>
      <w:pPr>
        <w:pStyle w:val="Heading1"/>
      </w:pPr>
      <w:r>
        <w:t>RESUMO</w:t>
      </w:r>
    </w:p>
    <w:p>
      <w:r>
        <w:t>Este relatório tem como objetivo apresentar uma análise crítica do aplicativo de streaming de música Spotify, usado amplamente no cotidiano. A avaliação considerou diversos aspectos do produto, como usabilidade, design, performance, acessibilidade e matéria-prima digital. Por meio da percepção do usuário e evidências coletadas, foi possível identificar pontos positivos e oportunidades de melhoria. Este tipo de relatório é essencial para a promoção de melhorias contínuas, sendo a prática da análise de qualidade um diferencial competitivo para empresas de tecnologia.</w:t>
      </w:r>
    </w:p>
    <w:p>
      <w:pPr>
        <w:pStyle w:val="Heading1"/>
      </w:pPr>
      <w:r>
        <w:t>SUMÁRIO</w:t>
      </w:r>
    </w:p>
    <w:p>
      <w:r>
        <w:t>1. RESUMO</w:t>
        <w:tab/>
        <w:t>2</w:t>
      </w:r>
    </w:p>
    <w:p>
      <w:r>
        <w:t>2. SUMÁRIO</w:t>
        <w:tab/>
        <w:t>3</w:t>
      </w:r>
    </w:p>
    <w:p>
      <w:r>
        <w:t>3. INTRODUÇÃO</w:t>
        <w:tab/>
        <w:t>4</w:t>
      </w:r>
    </w:p>
    <w:p>
      <w:r>
        <w:t>4. O PROJETO</w:t>
        <w:tab/>
        <w:t>5</w:t>
      </w:r>
    </w:p>
    <w:p>
      <w:r>
        <w:t>4.1 Detalhes do produto ou serviço</w:t>
        <w:tab/>
        <w:t>5</w:t>
      </w:r>
    </w:p>
    <w:p>
      <w:r>
        <w:t>4.2 Tabela de Análise</w:t>
        <w:tab/>
        <w:t>5</w:t>
      </w:r>
    </w:p>
    <w:p>
      <w:r>
        <w:t>4.3 Relatório</w:t>
        <w:tab/>
        <w:t>6</w:t>
      </w:r>
    </w:p>
    <w:p>
      <w:r>
        <w:t>4.4 Evidências</w:t>
        <w:tab/>
        <w:t>7</w:t>
      </w:r>
    </w:p>
    <w:p>
      <w:r>
        <w:t>4.5 Onde encontrar</w:t>
        <w:tab/>
        <w:t>8</w:t>
      </w:r>
    </w:p>
    <w:p>
      <w:r>
        <w:t>5. CONCLUSÃO</w:t>
        <w:tab/>
        <w:t>8</w:t>
      </w:r>
    </w:p>
    <w:p>
      <w:r>
        <w:t>6. REFERÊNCIAS BIBLIOGRÁFICAS</w:t>
        <w:tab/>
        <w:t>8</w:t>
      </w:r>
    </w:p>
    <w:p>
      <w:pPr>
        <w:pStyle w:val="Heading1"/>
      </w:pPr>
      <w:r>
        <w:t>INTRODUÇÃO</w:t>
      </w:r>
    </w:p>
    <w:p>
      <w:r>
        <w:t>Neste projeto será realizada uma análise de qualidade do aplicativo Spotify, um serviço digital que oferece acesso a músicas, podcasts e vídeos. A proposta do exercício é desenvolver senso crítico e habilidade de auditoria a partir da experiência do usuário, considerando critérios técnicos e subjetivos. Serão utilizadas percepções pessoais, acompanhadas de evidências visuais, para embasar a análise e formar um relatório que atenda aos princípios básicos da qualidade.</w:t>
      </w:r>
    </w:p>
    <w:p>
      <w:pPr>
        <w:pStyle w:val="Heading1"/>
      </w:pPr>
      <w:r>
        <w:t>O PROJETO</w:t>
      </w:r>
    </w:p>
    <w:p>
      <w:pPr>
        <w:pStyle w:val="Heading2"/>
      </w:pPr>
      <w:r>
        <w:t>4.1 Detalhes do produto ou serviço</w:t>
      </w:r>
    </w:p>
    <w:p>
      <w:r>
        <w:t>Nome do produto ou serviço: Spotify</w:t>
      </w:r>
    </w:p>
    <w:p>
      <w:r>
        <w:t>Fabricante: Spotify AB</w:t>
      </w:r>
    </w:p>
    <w:p>
      <w:r>
        <w:t>Tempo de uso: 3 anos</w:t>
      </w:r>
    </w:p>
    <w:p>
      <w:r>
        <w:t>Outros detalhes relevantes sobre o produto: Utilizado diariamente em smartphones Android e Windows, versão premium.</w:t>
      </w:r>
    </w:p>
    <w:p>
      <w:pPr>
        <w:pStyle w:val="Heading2"/>
      </w:pPr>
      <w:r>
        <w:t>4.2 Tabela de Análise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Sua percepção</w:t>
            </w:r>
          </w:p>
        </w:tc>
        <w:tc>
          <w:tcPr>
            <w:tcW w:type="dxa" w:w="2880"/>
          </w:tcPr>
          <w:p>
            <w:r>
              <w:t>Referência da evidência [caso tenha]</w:t>
            </w:r>
          </w:p>
        </w:tc>
      </w:tr>
      <w:tr>
        <w:tc>
          <w:tcPr>
            <w:tcW w:type="dxa" w:w="2880"/>
          </w:tcPr>
          <w:p>
            <w:r>
              <w:t>Usabilidade</w:t>
            </w:r>
          </w:p>
        </w:tc>
        <w:tc>
          <w:tcPr>
            <w:tcW w:type="dxa" w:w="2880"/>
          </w:tcPr>
          <w:p>
            <w:r>
              <w:t>Interface intuitiva e responsiva. Fácil navegação entre músicas, playlists e podcasts.</w:t>
            </w:r>
          </w:p>
        </w:tc>
        <w:tc>
          <w:tcPr>
            <w:tcW w:type="dxa" w:w="2880"/>
          </w:tcPr>
          <w:p>
            <w:r>
              <w:t>Imagem 1: Tela inicial do app</w:t>
            </w:r>
          </w:p>
        </w:tc>
      </w:tr>
      <w:tr>
        <w:tc>
          <w:tcPr>
            <w:tcW w:type="dxa" w:w="2880"/>
          </w:tcPr>
          <w:p>
            <w:r>
              <w:t>Matéria prima</w:t>
            </w:r>
          </w:p>
        </w:tc>
        <w:tc>
          <w:tcPr>
            <w:tcW w:type="dxa" w:w="2880"/>
          </w:tcPr>
          <w:p>
            <w:r>
              <w:t>Código limpo e eficiente. Não há uso físico de materiais. Uso digital.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Carregamento rápido, raras falhas. Funciona bem mesmo com internet instável.</w:t>
            </w:r>
          </w:p>
        </w:tc>
        <w:tc>
          <w:tcPr>
            <w:tcW w:type="dxa" w:w="2880"/>
          </w:tcPr>
          <w:p>
            <w:r>
              <w:t>Imagem 2: Tela de carregamento</w:t>
            </w:r>
          </w:p>
        </w:tc>
      </w:tr>
      <w:tr>
        <w:tc>
          <w:tcPr>
            <w:tcW w:type="dxa" w:w="2880"/>
          </w:tcPr>
          <w:p>
            <w:r>
              <w:t>Design</w:t>
            </w:r>
          </w:p>
        </w:tc>
        <w:tc>
          <w:tcPr>
            <w:tcW w:type="dxa" w:w="2880"/>
          </w:tcPr>
          <w:p>
            <w:r>
              <w:t>Layout moderno, agradável e consistente em todas as plataformas.</w:t>
            </w:r>
          </w:p>
        </w:tc>
        <w:tc>
          <w:tcPr>
            <w:tcW w:type="dxa" w:w="2880"/>
          </w:tcPr>
          <w:p>
            <w:r>
              <w:t>Imagem 3: Tela de reprodução de música</w:t>
            </w:r>
          </w:p>
        </w:tc>
      </w:tr>
      <w:tr>
        <w:tc>
          <w:tcPr>
            <w:tcW w:type="dxa" w:w="2880"/>
          </w:tcPr>
          <w:p>
            <w:r>
              <w:t>Acessibilidade</w:t>
            </w:r>
          </w:p>
        </w:tc>
        <w:tc>
          <w:tcPr>
            <w:tcW w:type="dxa" w:w="2880"/>
          </w:tcPr>
          <w:p>
            <w:r>
              <w:t>Oferece modo escuro, legenda em podcasts e compatibilidade com leitores de tela.</w:t>
            </w:r>
          </w:p>
        </w:tc>
        <w:tc>
          <w:tcPr>
            <w:tcW w:type="dxa" w:w="2880"/>
          </w:tcPr>
          <w:p>
            <w:r>
              <w:t>Imagem 4: Configurações de acessibilidade</w:t>
            </w:r>
          </w:p>
        </w:tc>
      </w:tr>
    </w:tbl>
    <w:p>
      <w:pPr>
        <w:pStyle w:val="Heading2"/>
      </w:pPr>
      <w:r>
        <w:t>4.3 Relatório</w:t>
      </w:r>
    </w:p>
    <w:p>
      <w:r>
        <w:t>O Spotify é utilizado diariamente em diversas situações: estudos, lazer, transporte. Todos os moradores da residência utilizam o aplicativo, o que permite uma análise coletiva. A usabilidade é excelente, com menus fáceis de entender e respostas rápidas. O desempenho é consistente, com travamentos raros mesmo em conexões móveis. O design é um dos diferenciais do produto, com uma estética moderna e coerente com sua proposta. No quesito acessibilidade, há constantes melhorias, como comandos por voz e integração com dispositivos assistivos. O aplicativo proporciona uma experiência agradável e sem frustrações, demonstrando alta maturidade no processo de desenvolvimento.</w:t>
      </w:r>
    </w:p>
    <w:p>
      <w:pPr>
        <w:pStyle w:val="Heading2"/>
      </w:pPr>
      <w:r>
        <w:t>4.4 Evidências</w:t>
      </w:r>
    </w:p>
    <w:p>
      <w:r>
        <w:t>Imagem 1: Tela inicial do Spotify mostrando playlists recomendadas.</w:t>
      </w:r>
    </w:p>
    <w:p>
      <w:r>
        <w:t>Imagem 2: Tela de carregamento do app com rede 4G.</w:t>
      </w:r>
    </w:p>
    <w:p>
      <w:r>
        <w:t>Imagem 3: Interface de reprodução com controles acessíveis.</w:t>
      </w:r>
    </w:p>
    <w:p>
      <w:r>
        <w:t>Imagem 4: Configuração de acessibilidade ativada com leitor de tela.</w:t>
      </w:r>
    </w:p>
    <w:p>
      <w:pPr>
        <w:pStyle w:val="Heading2"/>
      </w:pPr>
      <w:r>
        <w:t>4.5 Onde encontrar</w:t>
      </w:r>
    </w:p>
    <w:p>
      <w:r>
        <w:t>Disponível nas principais lojas de aplicativos:</w:t>
      </w:r>
    </w:p>
    <w:p>
      <w:r>
        <w:t>Google Play: https://play.google.com/store/apps/details?id=com.spotify.music</w:t>
      </w:r>
    </w:p>
    <w:p>
      <w:r>
        <w:t>Apple Store: https://apps.apple.com/br/app/spotify-music-and-podcasts/id324684580</w:t>
      </w:r>
    </w:p>
    <w:p>
      <w:pPr>
        <w:pStyle w:val="Heading1"/>
      </w:pPr>
      <w:r>
        <w:t>CONCLUSÃO</w:t>
      </w:r>
    </w:p>
    <w:p>
      <w:r>
        <w:t>A realização deste trabalho permitiu a compreensão prática do papel de um analista de qualidade. Foi possível identificar como uma análise crítica baseada em percepções e evidências pode contribuir para a melhoria de um produto. Além disso, fortalece a atenção aos detalhes e desenvolve a capacidade de observação e argumentação técnica, habilidades essenciais para profissionais da área de qualidade de software.</w:t>
      </w:r>
    </w:p>
    <w:p>
      <w:pPr>
        <w:pStyle w:val="Heading1"/>
      </w:pPr>
      <w:r>
        <w:t>REFERÊNCIAS BIBLIOGRÁFICAS</w:t>
      </w:r>
    </w:p>
    <w:p>
      <w:r>
        <w:t>ABNT NBR 6023:2018 – Informação e documentação — Referências — Elaboração</w:t>
      </w:r>
    </w:p>
    <w:p>
      <w:r>
        <w:t>Spotify. Disponível em: https://www.spotify.com/br</w:t>
      </w:r>
    </w:p>
    <w:p>
      <w:r>
        <w:t>Google Play. Spotify App. Disponível em: https://play.google.com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